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88DE" w14:textId="010A43B0" w:rsidR="00A67D33" w:rsidRPr="00A67D33" w:rsidRDefault="00A67D33">
      <w:pPr>
        <w:pStyle w:val="21"/>
        <w:rPr>
          <w:rFonts w:eastAsia="맑은 고딕" w:hint="eastAsia"/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D33">
        <w:rPr>
          <w:rFonts w:eastAsia="맑은 고딕" w:hint="eastAsia"/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학습내용</w:t>
      </w:r>
      <w:r w:rsidRPr="00A67D33">
        <w:rPr>
          <w:rFonts w:eastAsia="맑은 고딕" w:hint="eastAsia"/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7D33">
        <w:rPr>
          <w:rFonts w:eastAsia="맑은 고딕" w:hint="eastAsia"/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정리</w:t>
      </w:r>
      <w:r w:rsidRPr="00A67D33">
        <w:rPr>
          <w:rFonts w:eastAsia="맑은 고딕" w:hint="eastAsia"/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7D33">
        <w:rPr>
          <w:rFonts w:eastAsia="맑은 고딕" w:hint="eastAsia"/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250506 </w:t>
      </w:r>
    </w:p>
    <w:p w14:paraId="1452FAC1" w14:textId="56A916A4" w:rsidR="002E4FF5" w:rsidRPr="00A67D33" w:rsidRDefault="00A67D33">
      <w:pPr>
        <w:pStyle w:val="21"/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오늘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배운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내용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정리</w:t>
      </w:r>
    </w:p>
    <w:p w14:paraId="4E6A7D21" w14:textId="0506ACD8" w:rsidR="002E4FF5" w:rsidRDefault="00A67D33">
      <w:pPr>
        <w:rPr>
          <w:lang w:eastAsia="ko-KR"/>
        </w:rPr>
      </w:pPr>
      <w:r>
        <w:rPr>
          <w:lang w:eastAsia="ko-KR"/>
        </w:rPr>
        <w:br/>
        <w:t xml:space="preserve">- Python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환경설정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br/>
        <w:t xml:space="preserve">- Git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GitHub </w:t>
      </w:r>
      <w:r>
        <w:rPr>
          <w:lang w:eastAsia="ko-KR"/>
        </w:rPr>
        <w:t>연동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br/>
        <w:t>- Hugging Face `</w:t>
      </w:r>
      <w:proofErr w:type="spellStart"/>
      <w:r>
        <w:rPr>
          <w:lang w:eastAsia="ko-KR"/>
        </w:rPr>
        <w:t>datasets`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br/>
        <w:t xml:space="preserve">- Yelp Review Full </w:t>
      </w:r>
      <w:r>
        <w:rPr>
          <w:lang w:eastAsia="ko-KR"/>
        </w:rPr>
        <w:t>데이터셋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br/>
        <w:t xml:space="preserve">- </w:t>
      </w:r>
      <w:r>
        <w:rPr>
          <w:lang w:eastAsia="ko-KR"/>
        </w:rPr>
        <w:t>데이터</w:t>
      </w:r>
      <w:r>
        <w:rPr>
          <w:lang w:eastAsia="ko-KR"/>
        </w:rPr>
        <w:t xml:space="preserve"> 100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br/>
        <w:t xml:space="preserve">- Git </w:t>
      </w:r>
      <w:r>
        <w:rPr>
          <w:lang w:eastAsia="ko-KR"/>
        </w:rPr>
        <w:t>커밋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GitHub </w:t>
      </w:r>
      <w:r>
        <w:rPr>
          <w:lang w:eastAsia="ko-KR"/>
        </w:rPr>
        <w:t>푸시</w:t>
      </w:r>
      <w:r>
        <w:rPr>
          <w:lang w:eastAsia="ko-KR"/>
        </w:rPr>
        <w:br/>
        <w:t xml:space="preserve">- NFS(Network File System) </w:t>
      </w:r>
      <w:r>
        <w:rPr>
          <w:lang w:eastAsia="ko-KR"/>
        </w:rPr>
        <w:t>개념</w:t>
      </w:r>
      <w:r>
        <w:rPr>
          <w:lang w:eastAsia="ko-KR"/>
        </w:rPr>
        <w:br/>
      </w:r>
    </w:p>
    <w:p w14:paraId="664F2B9C" w14:textId="77777777" w:rsidR="002E4FF5" w:rsidRPr="00A67D33" w:rsidRDefault="00A67D33">
      <w:pPr>
        <w:pStyle w:val="21"/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NFS(Network File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System)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요약</w:t>
      </w:r>
    </w:p>
    <w:p w14:paraId="0648EA99" w14:textId="77777777" w:rsidR="002E4FF5" w:rsidRDefault="00A67D33">
      <w:pPr>
        <w:rPr>
          <w:lang w:eastAsia="ko-KR"/>
        </w:rPr>
      </w:pPr>
      <w:r>
        <w:rPr>
          <w:lang w:eastAsia="ko-KR"/>
        </w:rPr>
        <w:br/>
        <w:t>- NFS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네트워크를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컴퓨터의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컴퓨터처럼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서버</w:t>
      </w:r>
      <w:r>
        <w:rPr>
          <w:lang w:eastAsia="ko-KR"/>
        </w:rPr>
        <w:t>-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공유를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주로</w:t>
      </w:r>
      <w:r>
        <w:rPr>
          <w:lang w:eastAsia="ko-KR"/>
        </w:rPr>
        <w:t xml:space="preserve"> Linux/Unix </w:t>
      </w:r>
      <w:r>
        <w:rPr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장점</w:t>
      </w:r>
      <w:r>
        <w:rPr>
          <w:lang w:eastAsia="ko-KR"/>
        </w:rPr>
        <w:t xml:space="preserve">: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공유가</w:t>
      </w:r>
      <w:r>
        <w:rPr>
          <w:lang w:eastAsia="ko-KR"/>
        </w:rPr>
        <w:t xml:space="preserve"> </w:t>
      </w:r>
      <w:r>
        <w:rPr>
          <w:lang w:eastAsia="ko-KR"/>
        </w:rPr>
        <w:t>간편하고</w:t>
      </w:r>
      <w:r>
        <w:rPr>
          <w:lang w:eastAsia="ko-KR"/>
        </w:rPr>
        <w:t xml:space="preserve"> </w:t>
      </w:r>
      <w:r>
        <w:rPr>
          <w:lang w:eastAsia="ko-KR"/>
        </w:rPr>
        <w:t>빠름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단점</w:t>
      </w:r>
      <w:r>
        <w:rPr>
          <w:lang w:eastAsia="ko-KR"/>
        </w:rPr>
        <w:t xml:space="preserve">: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이슈</w:t>
      </w:r>
      <w:r>
        <w:rPr>
          <w:lang w:eastAsia="ko-KR"/>
        </w:rPr>
        <w:t xml:space="preserve"> </w:t>
      </w:r>
      <w:r>
        <w:rPr>
          <w:lang w:eastAsia="ko-KR"/>
        </w:rPr>
        <w:t>존재</w:t>
      </w:r>
      <w:r>
        <w:rPr>
          <w:lang w:eastAsia="ko-KR"/>
        </w:rPr>
        <w:t xml:space="preserve">, WAN </w:t>
      </w:r>
      <w:r>
        <w:rPr>
          <w:lang w:eastAsia="ko-KR"/>
        </w:rPr>
        <w:t>환경에서는</w:t>
      </w:r>
      <w:r>
        <w:rPr>
          <w:lang w:eastAsia="ko-KR"/>
        </w:rPr>
        <w:t xml:space="preserve"> </w:t>
      </w:r>
      <w:r>
        <w:rPr>
          <w:lang w:eastAsia="ko-KR"/>
        </w:rPr>
        <w:t>느릴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365CAAC7" w14:textId="77777777" w:rsidR="002E4FF5" w:rsidRPr="00A67D33" w:rsidRDefault="00A67D33">
      <w:pPr>
        <w:pStyle w:val="21"/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Python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기본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개념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및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자료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추천</w:t>
      </w:r>
    </w:p>
    <w:p w14:paraId="1C105ACE" w14:textId="6F9D16C7" w:rsidR="002E4FF5" w:rsidRDefault="00A67D33">
      <w:r>
        <w:rPr>
          <w:lang w:eastAsia="ko-KR"/>
        </w:rPr>
        <w:br/>
      </w:r>
      <w:r>
        <w:t xml:space="preserve">- </w:t>
      </w:r>
      <w:proofErr w:type="spellStart"/>
      <w:r>
        <w:t>변수</w:t>
      </w:r>
      <w:proofErr w:type="spellEnd"/>
      <w:r>
        <w:t>(Variable)</w:t>
      </w:r>
      <w:r>
        <w:br/>
        <w:t xml:space="preserve">- </w:t>
      </w:r>
      <w:proofErr w:type="spellStart"/>
      <w:r>
        <w:t>자료형</w:t>
      </w:r>
      <w:proofErr w:type="spellEnd"/>
      <w:r>
        <w:t xml:space="preserve">(Data Type): int, float, str, list, </w:t>
      </w:r>
      <w:proofErr w:type="spellStart"/>
      <w:r>
        <w:t>dict</w:t>
      </w:r>
      <w:proofErr w:type="spellEnd"/>
      <w:r>
        <w:t>, tuple, set</w:t>
      </w:r>
      <w:r>
        <w:br/>
        <w:t xml:space="preserve">- </w:t>
      </w:r>
      <w:proofErr w:type="spellStart"/>
      <w:r>
        <w:t>조건문</w:t>
      </w:r>
      <w:proofErr w:type="spellEnd"/>
      <w:r>
        <w:t xml:space="preserve">(Conditional): if, </w:t>
      </w:r>
      <w:proofErr w:type="spellStart"/>
      <w:r>
        <w:t>elif</w:t>
      </w:r>
      <w:proofErr w:type="spellEnd"/>
      <w:r>
        <w:t>, else</w:t>
      </w:r>
      <w:r>
        <w:br/>
        <w:t xml:space="preserve">- </w:t>
      </w:r>
      <w:proofErr w:type="spellStart"/>
      <w:r>
        <w:t>반복문</w:t>
      </w:r>
      <w:proofErr w:type="spellEnd"/>
      <w:r>
        <w:t>(Loop): for, while</w:t>
      </w:r>
      <w:r>
        <w:br/>
        <w:t xml:space="preserve">- </w:t>
      </w:r>
      <w:proofErr w:type="spellStart"/>
      <w:r>
        <w:t>함수</w:t>
      </w:r>
      <w:proofErr w:type="spellEnd"/>
      <w:r>
        <w:t xml:space="preserve">(Function): def </w:t>
      </w:r>
      <w:proofErr w:type="spellStart"/>
      <w:r>
        <w:t>키워드</w:t>
      </w:r>
      <w:proofErr w:type="spellEnd"/>
      <w:r>
        <w:br/>
        <w:t xml:space="preserve">- </w:t>
      </w:r>
      <w:proofErr w:type="spellStart"/>
      <w:r>
        <w:t>모듈</w:t>
      </w:r>
      <w:proofErr w:type="spellEnd"/>
      <w:r>
        <w:t>(Module)</w:t>
      </w:r>
      <w:r>
        <w:t>과</w:t>
      </w:r>
      <w:r>
        <w:t xml:space="preserve"> </w:t>
      </w:r>
      <w:proofErr w:type="spellStart"/>
      <w:r>
        <w:t>패키지</w:t>
      </w:r>
      <w:proofErr w:type="spellEnd"/>
      <w:r>
        <w:t>(Package): import</w:t>
      </w:r>
      <w:r>
        <w:br/>
      </w:r>
      <w:r>
        <w:lastRenderedPageBreak/>
        <w:t xml:space="preserve">- </w:t>
      </w:r>
      <w:proofErr w:type="spellStart"/>
      <w:r>
        <w:t>예외처리</w:t>
      </w:r>
      <w:proofErr w:type="spellEnd"/>
      <w:r>
        <w:t>(Exception Handling): try, except</w:t>
      </w:r>
      <w:r>
        <w:br/>
      </w:r>
      <w:r>
        <w:br/>
      </w:r>
      <w:r>
        <w:rPr>
          <w:rFonts w:eastAsia="맑은 고딕" w:hint="eastAsia"/>
          <w:lang w:eastAsia="ko-KR"/>
        </w:rPr>
        <w:t xml:space="preserve">GPT </w:t>
      </w:r>
      <w:proofErr w:type="spellStart"/>
      <w:r>
        <w:t>추천</w:t>
      </w:r>
      <w:proofErr w:type="spellEnd"/>
      <w:r>
        <w:t xml:space="preserve"> </w:t>
      </w:r>
      <w:proofErr w:type="spellStart"/>
      <w:r>
        <w:t>자료</w:t>
      </w:r>
      <w:proofErr w:type="spellEnd"/>
      <w:r>
        <w:t>:</w:t>
      </w:r>
      <w:r>
        <w:br/>
        <w:t xml:space="preserve">- Python </w:t>
      </w:r>
      <w:r>
        <w:t>공식</w:t>
      </w:r>
      <w:r>
        <w:t xml:space="preserve"> </w:t>
      </w:r>
      <w:r>
        <w:t>튜토리얼</w:t>
      </w:r>
      <w:r>
        <w:t>: https://docs.python.org/3/tutorial/</w:t>
      </w:r>
      <w:r>
        <w:br/>
        <w:t xml:space="preserve">- </w:t>
      </w:r>
      <w:r>
        <w:t>점프</w:t>
      </w:r>
      <w:r>
        <w:t xml:space="preserve"> </w:t>
      </w:r>
      <w:r>
        <w:t>투</w:t>
      </w:r>
      <w:r>
        <w:t xml:space="preserve"> </w:t>
      </w:r>
      <w:r>
        <w:t>파이썬</w:t>
      </w:r>
      <w:r>
        <w:t xml:space="preserve"> (</w:t>
      </w:r>
      <w:r>
        <w:t>교재</w:t>
      </w:r>
      <w:r>
        <w:t>): https://wikidocs.net/book/1</w:t>
      </w:r>
      <w:r>
        <w:br/>
        <w:t xml:space="preserve">- </w:t>
      </w:r>
      <w:r>
        <w:t>코드업</w:t>
      </w:r>
      <w:r>
        <w:t xml:space="preserve">(CodeUp) </w:t>
      </w:r>
      <w:r>
        <w:t>파이썬</w:t>
      </w:r>
      <w:r>
        <w:t xml:space="preserve"> 100</w:t>
      </w:r>
      <w:r>
        <w:t>제</w:t>
      </w:r>
      <w:r>
        <w:t>: https://codeup.kr/problemsetsol.php?psid=33</w:t>
      </w:r>
      <w:r>
        <w:br/>
        <w:t xml:space="preserve">- </w:t>
      </w:r>
      <w:r>
        <w:t>파이썬</w:t>
      </w:r>
      <w:r>
        <w:t xml:space="preserve"> </w:t>
      </w:r>
      <w:r>
        <w:t>문제풀이</w:t>
      </w:r>
      <w:r>
        <w:t xml:space="preserve">: </w:t>
      </w:r>
      <w:r>
        <w:t>백준</w:t>
      </w:r>
      <w:r>
        <w:t>(BOJ) https://www.acmicpc.net/</w:t>
      </w:r>
      <w:r>
        <w:br/>
      </w:r>
    </w:p>
    <w:p w14:paraId="3A784164" w14:textId="77777777" w:rsidR="002E4FF5" w:rsidRPr="00A67D33" w:rsidRDefault="00A67D33">
      <w:pPr>
        <w:pStyle w:val="21"/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Python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필수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기본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명령어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7D33">
        <w:rPr>
          <w:b w:val="0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요약</w:t>
      </w:r>
    </w:p>
    <w:p w14:paraId="327167C7" w14:textId="77777777" w:rsidR="002E4FF5" w:rsidRDefault="00A67D33">
      <w:r>
        <w:rPr>
          <w:lang w:eastAsia="ko-KR"/>
        </w:rPr>
        <w:br/>
      </w:r>
      <w:r>
        <w:t xml:space="preserve"># Python </w:t>
      </w:r>
      <w:proofErr w:type="spellStart"/>
      <w:r>
        <w:t>기본</w:t>
      </w:r>
      <w:proofErr w:type="spellEnd"/>
      <w:r>
        <w:t xml:space="preserve"> </w:t>
      </w:r>
      <w:proofErr w:type="spellStart"/>
      <w:r>
        <w:t>명령어</w:t>
      </w:r>
      <w:proofErr w:type="spellEnd"/>
      <w:r>
        <w:br/>
        <w:t xml:space="preserve">print("Hello, World!")       # </w:t>
      </w:r>
      <w:r>
        <w:t>출력</w:t>
      </w:r>
      <w:r>
        <w:br/>
        <w:t xml:space="preserve">input("Enter your name: ")    # </w:t>
      </w:r>
      <w:r>
        <w:t>사용자</w:t>
      </w:r>
      <w:r>
        <w:t xml:space="preserve"> </w:t>
      </w:r>
      <w:r>
        <w:t>입력</w:t>
      </w:r>
      <w:r>
        <w:t xml:space="preserve"> </w:t>
      </w:r>
      <w:r>
        <w:t>받기</w:t>
      </w:r>
      <w:r>
        <w:br/>
        <w:t xml:space="preserve">int("123")                    # </w:t>
      </w:r>
      <w:r>
        <w:t>문자열을</w:t>
      </w:r>
      <w:r>
        <w:t xml:space="preserve"> </w:t>
      </w:r>
      <w:r>
        <w:t>정수로</w:t>
      </w:r>
      <w:r>
        <w:t xml:space="preserve"> </w:t>
      </w:r>
      <w:r>
        <w:t>변환</w:t>
      </w:r>
      <w:r>
        <w:br/>
        <w:t xml:space="preserve">str(123)                       # </w:t>
      </w:r>
      <w:r>
        <w:t>정수를</w:t>
      </w:r>
      <w:r>
        <w:t xml:space="preserve"> </w:t>
      </w:r>
      <w:r>
        <w:t>문자열로</w:t>
      </w:r>
      <w:r>
        <w:t xml:space="preserve"> </w:t>
      </w:r>
      <w:r>
        <w:t>변환</w:t>
      </w:r>
      <w:r>
        <w:br/>
        <w:t xml:space="preserve">len([1,2,3])                   # </w:t>
      </w:r>
      <w:r>
        <w:t>리스트</w:t>
      </w:r>
      <w:r>
        <w:t xml:space="preserve"> </w:t>
      </w:r>
      <w:r>
        <w:t>길이</w:t>
      </w:r>
      <w:r>
        <w:br/>
        <w:t>range(5)                       # 0</w:t>
      </w:r>
      <w:r>
        <w:t>부터</w:t>
      </w:r>
      <w:r>
        <w:t xml:space="preserve"> 4</w:t>
      </w:r>
      <w:r>
        <w:t>까지</w:t>
      </w:r>
      <w:r>
        <w:t xml:space="preserve"> </w:t>
      </w:r>
      <w:r>
        <w:t>숫자</w:t>
      </w:r>
      <w:r>
        <w:t xml:space="preserve"> </w:t>
      </w:r>
      <w:r>
        <w:t>생성</w:t>
      </w:r>
      <w:r>
        <w:br/>
      </w:r>
      <w:r>
        <w:br/>
        <w:t xml:space="preserve"># Git </w:t>
      </w:r>
      <w:r>
        <w:t>기본</w:t>
      </w:r>
      <w:r>
        <w:t xml:space="preserve"> </w:t>
      </w:r>
      <w:r>
        <w:t>명령어</w:t>
      </w:r>
      <w:r>
        <w:br/>
        <w:t xml:space="preserve">git init                       # Git </w:t>
      </w:r>
      <w:r>
        <w:t>저장소</w:t>
      </w:r>
      <w:r>
        <w:t xml:space="preserve"> </w:t>
      </w:r>
      <w:r>
        <w:t>초기화</w:t>
      </w:r>
      <w:r>
        <w:br/>
        <w:t xml:space="preserve">git add .                       # </w:t>
      </w:r>
      <w:r>
        <w:t>모든</w:t>
      </w:r>
      <w:r>
        <w:t xml:space="preserve"> </w:t>
      </w:r>
      <w:r>
        <w:t>파일</w:t>
      </w:r>
      <w:r>
        <w:t xml:space="preserve"> </w:t>
      </w:r>
      <w:r>
        <w:t>추가</w:t>
      </w:r>
      <w:r>
        <w:br/>
        <w:t>git commit -m "</w:t>
      </w:r>
      <w:r>
        <w:t>메시지</w:t>
      </w:r>
      <w:r>
        <w:t xml:space="preserve">"           # </w:t>
      </w:r>
      <w:r>
        <w:t>커밋</w:t>
      </w:r>
      <w:r>
        <w:br/>
        <w:t xml:space="preserve">git push                        # </w:t>
      </w:r>
      <w:r>
        <w:t>원격</w:t>
      </w:r>
      <w:r>
        <w:t xml:space="preserve"> </w:t>
      </w:r>
      <w:r>
        <w:t>저장소에</w:t>
      </w:r>
      <w:r>
        <w:t xml:space="preserve"> </w:t>
      </w:r>
      <w:r>
        <w:t>푸시</w:t>
      </w:r>
      <w:r>
        <w:br/>
        <w:t xml:space="preserve">git pull                        # </w:t>
      </w:r>
      <w:r>
        <w:t>원격</w:t>
      </w:r>
      <w:r>
        <w:t xml:space="preserve"> </w:t>
      </w:r>
      <w:r>
        <w:t>저장소에서</w:t>
      </w:r>
      <w:r>
        <w:t xml:space="preserve"> </w:t>
      </w:r>
      <w:r>
        <w:t>가져오기</w:t>
      </w:r>
      <w:r>
        <w:br/>
        <w:t xml:space="preserve">git status    </w:t>
      </w:r>
      <w:r>
        <w:t xml:space="preserve">                  # </w:t>
      </w:r>
      <w:r>
        <w:t>현재</w:t>
      </w:r>
      <w:r>
        <w:t xml:space="preserve"> </w:t>
      </w:r>
      <w:r>
        <w:t>상태</w:t>
      </w:r>
      <w:r>
        <w:t xml:space="preserve"> </w:t>
      </w:r>
      <w:r>
        <w:t>확인</w:t>
      </w:r>
      <w:r>
        <w:br/>
        <w:t xml:space="preserve">git log                         # </w:t>
      </w:r>
      <w:r>
        <w:t>커밋</w:t>
      </w:r>
      <w:r>
        <w:t xml:space="preserve"> </w:t>
      </w:r>
      <w:r>
        <w:t>로그</w:t>
      </w:r>
      <w:r>
        <w:t xml:space="preserve"> </w:t>
      </w:r>
      <w:r>
        <w:t>보기</w:t>
      </w:r>
      <w:r>
        <w:br/>
        <w:t xml:space="preserve">git remote add origin URL       # </w:t>
      </w:r>
      <w:r>
        <w:t>원격</w:t>
      </w:r>
      <w:r>
        <w:t xml:space="preserve"> </w:t>
      </w:r>
      <w:r>
        <w:t>저장소</w:t>
      </w:r>
      <w:r>
        <w:t xml:space="preserve"> </w:t>
      </w:r>
      <w:r>
        <w:t>연결</w:t>
      </w:r>
      <w:r>
        <w:br/>
      </w:r>
    </w:p>
    <w:sectPr w:rsidR="002E4F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118232">
    <w:abstractNumId w:val="8"/>
  </w:num>
  <w:num w:numId="2" w16cid:durableId="1334644170">
    <w:abstractNumId w:val="6"/>
  </w:num>
  <w:num w:numId="3" w16cid:durableId="1198474093">
    <w:abstractNumId w:val="5"/>
  </w:num>
  <w:num w:numId="4" w16cid:durableId="1742870029">
    <w:abstractNumId w:val="4"/>
  </w:num>
  <w:num w:numId="5" w16cid:durableId="860508790">
    <w:abstractNumId w:val="7"/>
  </w:num>
  <w:num w:numId="6" w16cid:durableId="438991674">
    <w:abstractNumId w:val="3"/>
  </w:num>
  <w:num w:numId="7" w16cid:durableId="2084522760">
    <w:abstractNumId w:val="2"/>
  </w:num>
  <w:num w:numId="8" w16cid:durableId="1898659767">
    <w:abstractNumId w:val="1"/>
  </w:num>
  <w:num w:numId="9" w16cid:durableId="6352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FF5"/>
    <w:rsid w:val="00326F90"/>
    <w:rsid w:val="00A67D33"/>
    <w:rsid w:val="00AA1D8D"/>
    <w:rsid w:val="00B47730"/>
    <w:rsid w:val="00CB0664"/>
    <w:rsid w:val="00FA1D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435501E-4A4F-4772-9D77-D96874C2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Younghoe Cha</cp:lastModifiedBy>
  <cp:revision>2</cp:revision>
  <dcterms:created xsi:type="dcterms:W3CDTF">2013-12-23T23:15:00Z</dcterms:created>
  <dcterms:modified xsi:type="dcterms:W3CDTF">2025-06-04T07:52:00Z</dcterms:modified>
  <cp:category/>
</cp:coreProperties>
</file>